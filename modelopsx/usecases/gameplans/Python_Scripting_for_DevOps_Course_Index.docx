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Scripting for DevOps - From Basics to Advanced Course Index</w:t>
      </w:r>
    </w:p>
    <w:p>
      <w:r>
        <w:t>Duration: 6 Weeks</w:t>
        <w:br/>
        <w:t>Mode: Online/Offline/Hybrid</w:t>
        <w:br/>
        <w:t>Level: Beginner to Advanced</w:t>
        <w:br/>
        <w:t>Focus: Automating DevOps tasks using Python scripts for infrastructure, CI/CD, monitoring, and system operations.</w:t>
      </w:r>
    </w:p>
    <w:p>
      <w:pPr>
        <w:pStyle w:val="Heading2"/>
      </w:pPr>
      <w:r>
        <w:t>Week 1: Python Basics for Scripting</w:t>
      </w:r>
    </w:p>
    <w:p>
      <w:pPr>
        <w:pStyle w:val="ListBullet"/>
      </w:pPr>
      <w:r>
        <w:t>- Python syntax, variables, data types</w:t>
      </w:r>
    </w:p>
    <w:p>
      <w:pPr>
        <w:pStyle w:val="ListBullet"/>
      </w:pPr>
      <w:r>
        <w:t>- Loops, conditions, functions, file I/O</w:t>
      </w:r>
    </w:p>
    <w:p>
      <w:pPr>
        <w:pStyle w:val="ListBullet"/>
      </w:pPr>
      <w:r>
        <w:t>- Working with subprocess and OS modules</w:t>
      </w:r>
    </w:p>
    <w:p>
      <w:pPr>
        <w:pStyle w:val="ListBullet"/>
      </w:pPr>
      <w:r>
        <w:t>- Real-time: Write a script to parse and log system info</w:t>
      </w:r>
    </w:p>
    <w:p>
      <w:pPr>
        <w:pStyle w:val="Heading2"/>
      </w:pPr>
      <w:r>
        <w:t>Week 2: System Administration with Python</w:t>
      </w:r>
    </w:p>
    <w:p>
      <w:pPr>
        <w:pStyle w:val="ListBullet"/>
      </w:pPr>
      <w:r>
        <w:t>- Working with files, directories, logs</w:t>
      </w:r>
    </w:p>
    <w:p>
      <w:pPr>
        <w:pStyle w:val="ListBullet"/>
      </w:pPr>
      <w:r>
        <w:t>- Process management, service control</w:t>
      </w:r>
    </w:p>
    <w:p>
      <w:pPr>
        <w:pStyle w:val="ListBullet"/>
      </w:pPr>
      <w:r>
        <w:t>- Interacting with Linux commands using subprocess</w:t>
      </w:r>
    </w:p>
    <w:p>
      <w:pPr>
        <w:pStyle w:val="ListBullet"/>
      </w:pPr>
      <w:r>
        <w:t>- Real-time: Create a disk usage and cleanup automation script</w:t>
      </w:r>
    </w:p>
    <w:p>
      <w:pPr>
        <w:pStyle w:val="Heading2"/>
      </w:pPr>
      <w:r>
        <w:t>Week 3: Network Automation and APIs</w:t>
      </w:r>
    </w:p>
    <w:p>
      <w:pPr>
        <w:pStyle w:val="ListBullet"/>
      </w:pPr>
      <w:r>
        <w:t>- Sockets and IP resolution</w:t>
      </w:r>
    </w:p>
    <w:p>
      <w:pPr>
        <w:pStyle w:val="ListBullet"/>
      </w:pPr>
      <w:r>
        <w:t>- Consuming REST APIs with requests</w:t>
      </w:r>
    </w:p>
    <w:p>
      <w:pPr>
        <w:pStyle w:val="ListBullet"/>
      </w:pPr>
      <w:r>
        <w:t>- Handling JSON, XML data</w:t>
      </w:r>
    </w:p>
    <w:p>
      <w:pPr>
        <w:pStyle w:val="ListBullet"/>
      </w:pPr>
      <w:r>
        <w:t>- Real-time: Fetch server health from a monitoring API and send alerts</w:t>
      </w:r>
    </w:p>
    <w:p>
      <w:pPr>
        <w:pStyle w:val="Heading2"/>
      </w:pPr>
      <w:r>
        <w:t>Week 4: DevOps Tooling Automation</w:t>
      </w:r>
    </w:p>
    <w:p>
      <w:pPr>
        <w:pStyle w:val="ListBullet"/>
      </w:pPr>
      <w:r>
        <w:t>- Interacting with Git, Jenkins, Docker via APIs/CLI</w:t>
      </w:r>
    </w:p>
    <w:p>
      <w:pPr>
        <w:pStyle w:val="ListBullet"/>
      </w:pPr>
      <w:r>
        <w:t>- Working with YAML and INI files for CI/CD config</w:t>
      </w:r>
    </w:p>
    <w:p>
      <w:pPr>
        <w:pStyle w:val="ListBullet"/>
      </w:pPr>
      <w:r>
        <w:t>- Real-time: Automate Jenkins job creation or Docker container health check</w:t>
      </w:r>
    </w:p>
    <w:p>
      <w:pPr>
        <w:pStyle w:val="Heading2"/>
      </w:pPr>
      <w:r>
        <w:t>Week 5: Cloud &amp; Infrastructure Automation</w:t>
      </w:r>
    </w:p>
    <w:p>
      <w:pPr>
        <w:pStyle w:val="ListBullet"/>
      </w:pPr>
      <w:r>
        <w:t>- Using Boto3 for AWS automation (EC2, S3, IAM)</w:t>
      </w:r>
    </w:p>
    <w:p>
      <w:pPr>
        <w:pStyle w:val="ListBullet"/>
      </w:pPr>
      <w:r>
        <w:t>- Managing Terraform via Python scripts</w:t>
      </w:r>
    </w:p>
    <w:p>
      <w:pPr>
        <w:pStyle w:val="ListBullet"/>
      </w:pPr>
      <w:r>
        <w:t>- Real-time: Start/stop EC2 instances and rotate S3 backups with Python</w:t>
      </w:r>
    </w:p>
    <w:p>
      <w:pPr>
        <w:pStyle w:val="Heading2"/>
      </w:pPr>
      <w:r>
        <w:t>Week 6: Capstone Project &amp; Best Practices</w:t>
      </w:r>
    </w:p>
    <w:p>
      <w:pPr>
        <w:pStyle w:val="ListBullet"/>
      </w:pPr>
      <w:r>
        <w:t>- Logging, error handling, script testing (unittest, pytest)</w:t>
      </w:r>
    </w:p>
    <w:p>
      <w:pPr>
        <w:pStyle w:val="ListBullet"/>
      </w:pPr>
      <w:r>
        <w:t>- Best practices in script modularization and documentation</w:t>
      </w:r>
    </w:p>
    <w:p>
      <w:pPr>
        <w:pStyle w:val="ListBullet"/>
      </w:pPr>
      <w:r>
        <w:t>- Capstone: Build a script to automate full-stack DevOps task (infra check, alerting, backup)</w:t>
      </w:r>
    </w:p>
    <w:p>
      <w:pPr>
        <w:pStyle w:val="ListBullet"/>
      </w:pPr>
      <w:r>
        <w:t>- Real-time: Run and document the script with Git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